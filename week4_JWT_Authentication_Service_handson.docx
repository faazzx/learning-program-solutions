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JWT Authentication Service in Spring Boot</w:t>
      </w:r>
    </w:p>
    <w:p>
      <w:pPr>
        <w:pStyle w:val="Heading1"/>
      </w:pPr>
      <w:r>
        <w:t>1. Introduction</w:t>
      </w:r>
    </w:p>
    <w:p>
      <w:r>
        <w:t>This document outlines the implementation of an authentication service in a Spring Boot application that returns a JWT (JSON Web Token). It leverages Spring Security and the JJWT library for token creation and validation.</w:t>
        <w:br/>
      </w:r>
    </w:p>
    <w:p>
      <w:pPr>
        <w:pStyle w:val="Heading1"/>
      </w:pPr>
      <w:r>
        <w:t>2. Create Authentication Service That Returns JWT</w:t>
      </w:r>
    </w:p>
    <w:p>
      <w:r>
        <w:t>- URL: /authenticate</w:t>
        <w:br/>
        <w:t>- Method: GET</w:t>
        <w:br/>
        <w:t>- Controller: AuthenticationController</w:t>
        <w:br/>
        <w:t>- Functionality:</w:t>
        <w:br/>
        <w:t xml:space="preserve">  - Read Authorization header (Basic Auth format)</w:t>
        <w:br/>
        <w:t xml:space="preserve">  - Decode username and password</w:t>
        <w:br/>
        <w:t xml:space="preserve">  - Generate JWT token using JJWT library</w:t>
        <w:br/>
        <w:t xml:space="preserve">  - Return JWT token in JSON response</w:t>
        <w:br/>
        <w:br/>
        <w:t>- Sample Request:</w:t>
        <w:br/>
        <w:t xml:space="preserve">  curl -s -u user:pwd http://localhost:8090/authenticate</w:t>
        <w:br/>
        <w:br/>
        <w:t>- Sample Response:</w:t>
        <w:br/>
        <w:t xml:space="preserve">  {</w:t>
        <w:br/>
        <w:t xml:space="preserve">    "token": "eyJhbGciOiJIUzI1NiJ9.eyJzdWIiOiJ1c2Vy..."</w:t>
        <w:br/>
        <w:t xml:space="preserve">  }</w:t>
        <w:br/>
      </w:r>
    </w:p>
    <w:p>
      <w:pPr>
        <w:pStyle w:val="Heading1"/>
      </w:pPr>
      <w:r>
        <w:t>3. Key Implementation Steps</w:t>
      </w:r>
    </w:p>
    <w:p>
      <w:r>
        <w:t>Step 1: Create Authentication Controller</w:t>
      </w:r>
    </w:p>
    <w:p>
      <w:r>
        <w:t>- Add @RestController in package `controller`</w:t>
        <w:br/>
        <w:t>- Create `/authenticate` endpoint with @GetMapping</w:t>
        <w:br/>
        <w:t>- Read Authorization header via: @RequestHeader("Authorization") String authHeader</w:t>
        <w:br/>
      </w:r>
    </w:p>
    <w:p>
      <w:r>
        <w:t>Step 2: Decode Username and Password</w:t>
      </w:r>
    </w:p>
    <w:p>
      <w:r>
        <w:t>- Strip "Basic " prefix and decode using:</w:t>
        <w:br/>
        <w:t xml:space="preserve">  Base64.getDecoder().decode(encodedCredentials)</w:t>
        <w:br/>
      </w:r>
    </w:p>
    <w:p>
      <w:r>
        <w:t>Step 3: Generate JWT Token</w:t>
      </w:r>
    </w:p>
    <w:p>
      <w:r>
        <w:t>- Use JJWT library to create the token:</w:t>
        <w:br/>
        <w:t xml:space="preserve">  builder.setSubject(user).setIssuedAt(...).setExpiration(...).signWith(...).compact()</w:t>
        <w:br/>
        <w:t>- Return the token in a Map&lt;String, String&gt; response with key "token"</w:t>
        <w:br/>
      </w:r>
    </w:p>
    <w:p>
      <w:pPr>
        <w:pStyle w:val="Heading1"/>
      </w:pPr>
      <w:r>
        <w:t>4. Sample cURL Testing Commands</w:t>
      </w:r>
    </w:p>
    <w:p>
      <w:r>
        <w:t>Generate Token:</w:t>
        <w:br/>
        <w:t xml:space="preserve">  curl -s -u user:pwd http://localhost:8090/authenticate</w:t>
        <w:br/>
        <w:br/>
        <w:t>Access Secured Endpoint with JWT:</w:t>
        <w:br/>
        <w:t xml:space="preserve">  curl -s -H "Authorization: Bearer REPLACE_TOKEN_HERE" http://localhost:8090/countries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