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PL/SQL Exercises – Bank Scenarios</w:t>
      </w:r>
    </w:p>
    <w:p>
      <w:r>
        <w:t>Date: 29 June 2025</w:t>
        <w:br/>
      </w:r>
    </w:p>
    <w:p>
      <w:pPr>
        <w:pStyle w:val="Heading2"/>
      </w:pPr>
      <w:r>
        <w:t>Exercise 1: Control Structures</w:t>
      </w:r>
    </w:p>
    <w:p>
      <w:pPr>
        <w:pStyle w:val="Heading3"/>
      </w:pPr>
      <w:r>
        <w:t>Scenario 1: Apply 1% Interest Discount to Customers Above 60</w:t>
      </w:r>
    </w:p>
    <w:p>
      <w:r>
        <w:t>PL/SQL Block:</w:t>
        <w:br/>
        <w:t>BEGIN</w:t>
        <w:br/>
        <w:t xml:space="preserve">  FOR cust IN (SELECT CustomerID, Age FROM Customers) LOOP</w:t>
        <w:br/>
        <w:t xml:space="preserve">    IF cust.Age &gt; 60 THEN</w:t>
        <w:br/>
        <w:t xml:space="preserve">      UPDATE Loans</w:t>
        <w:br/>
        <w:t xml:space="preserve">      SET InterestRate = InterestRate - 1</w:t>
        <w:br/>
        <w:t xml:space="preserve">      WHERE CustomerID = cust.CustomerID;</w:t>
        <w:br/>
        <w:t xml:space="preserve">    END IF;</w:t>
        <w:br/>
        <w:t xml:space="preserve">  END LOOP;</w:t>
        <w:br/>
        <w:t xml:space="preserve">  COMMIT;</w:t>
        <w:br/>
        <w:t>END;</w:t>
      </w:r>
    </w:p>
    <w:p>
      <w:r>
        <w:t>✅ Output: Interest rates for all customers above age 60 are decreased by 1%.</w:t>
      </w:r>
    </w:p>
    <w:p>
      <w:pPr>
        <w:pStyle w:val="Heading3"/>
      </w:pPr>
      <w:r>
        <w:t>Scenario 2: Set VIP Flag for Customers with Balance &gt; $10,000</w:t>
      </w:r>
    </w:p>
    <w:p>
      <w:r>
        <w:t>PL/SQL Block:</w:t>
        <w:br/>
        <w:t>BEGIN</w:t>
        <w:br/>
        <w:t xml:space="preserve">  FOR cust IN (SELECT CustomerID, Balance FROM Customers) LOOP</w:t>
        <w:br/>
        <w:t xml:space="preserve">    IF cust.Balance &gt; 10000 THEN</w:t>
        <w:br/>
        <w:t xml:space="preserve">      UPDATE Customers</w:t>
        <w:br/>
        <w:t xml:space="preserve">      SET IsVIP = 'TRUE'</w:t>
        <w:br/>
        <w:t xml:space="preserve">      WHERE CustomerID = cust.CustomerID;</w:t>
        <w:br/>
        <w:t xml:space="preserve">    END IF;</w:t>
        <w:br/>
        <w:t xml:space="preserve">  END LOOP;</w:t>
        <w:br/>
        <w:t xml:space="preserve">  COMMIT;</w:t>
        <w:br/>
        <w:t>END;</w:t>
      </w:r>
    </w:p>
    <w:p>
      <w:r>
        <w:t>✅ Output: IsVIP flag set to TRUE for customers with balance over $10,000.</w:t>
      </w:r>
    </w:p>
    <w:p>
      <w:pPr>
        <w:pStyle w:val="Heading3"/>
      </w:pPr>
      <w:r>
        <w:t>Scenario 3: Print Reminders for Loans Due in Next 30 Days</w:t>
      </w:r>
    </w:p>
    <w:p>
      <w:r>
        <w:t>PL/SQL Block:</w:t>
        <w:br/>
        <w:t>BEGIN</w:t>
        <w:br/>
        <w:t xml:space="preserve">  FOR loan IN (</w:t>
        <w:br/>
        <w:t xml:space="preserve">    SELECT LoanID, CustomerID, DueDate</w:t>
        <w:br/>
        <w:t xml:space="preserve">    FROM Loans</w:t>
        <w:br/>
        <w:t xml:space="preserve">    WHERE DueDate BETWEEN SYSDATE AND SYSDATE + 30</w:t>
        <w:br/>
        <w:t xml:space="preserve">  ) LOOP</w:t>
        <w:br/>
        <w:t xml:space="preserve">    DBMS_OUTPUT.PUT_LINE('Reminder: Loan ID ' || loan.LoanID || </w:t>
        <w:br/>
        <w:t xml:space="preserve">                         ' for Customer ' || loan.CustomerID || </w:t>
        <w:br/>
        <w:t xml:space="preserve">                         ' is due on ' || TO_CHAR(loan.DueDate, 'DD-MON-YYYY'));</w:t>
        <w:br/>
        <w:t xml:space="preserve">  END LOOP;</w:t>
        <w:br/>
        <w:t>END;</w:t>
      </w:r>
    </w:p>
    <w:p>
      <w:r>
        <w:t>✅ Output: Reminder messages are printed for loans due in the next 30 days.</w:t>
      </w:r>
    </w:p>
    <w:p>
      <w:pPr>
        <w:pStyle w:val="Heading2"/>
      </w:pPr>
      <w:r>
        <w:t>Exercise 3: Stored Procedures</w:t>
      </w:r>
    </w:p>
    <w:p>
      <w:pPr>
        <w:pStyle w:val="Heading3"/>
      </w:pPr>
      <w:r>
        <w:t>Scenario 1: ProcessMonthlyInterest – Apply 1% Interest to Savings Accounts</w:t>
      </w:r>
    </w:p>
    <w:p>
      <w:r>
        <w:t>CREATE OR REPLACE PROCEDURE ProcessMonthlyInterest IS</w:t>
        <w:br/>
        <w:t>BEGIN</w:t>
        <w:br/>
        <w:t xml:space="preserve">  UPDATE SavingsAccounts</w:t>
        <w:br/>
        <w:t xml:space="preserve">  SET Balance = Balance + (Balance * 0.01);</w:t>
        <w:br/>
        <w:t xml:space="preserve">  COMMIT;</w:t>
        <w:br/>
        <w:t>END;</w:t>
      </w:r>
    </w:p>
    <w:p>
      <w:r>
        <w:t>✅ Output: Balances of all savings accounts updated with 1% interest.</w:t>
      </w:r>
    </w:p>
    <w:p>
      <w:pPr>
        <w:pStyle w:val="Heading3"/>
      </w:pPr>
      <w:r>
        <w:t>Scenario 2: UpdateEmployeeBonus – Add Bonus to Employee Salaries in a Department</w:t>
      </w:r>
    </w:p>
    <w:p>
      <w:r>
        <w:t>CREATE OR REPLACE PROCEDURE UpdateEmployeeBonus (</w:t>
        <w:br/>
        <w:t xml:space="preserve">  p_DepartmentID IN NUMBER,</w:t>
        <w:br/>
        <w:t xml:space="preserve">  p_BonusPercent IN NUMBER</w:t>
        <w:br/>
        <w:t>) IS</w:t>
        <w:br/>
        <w:t>BEGIN</w:t>
        <w:br/>
        <w:t xml:space="preserve">  UPDATE Employees</w:t>
        <w:br/>
        <w:t xml:space="preserve">  SET Salary = Salary + (Salary * p_BonusPercent / 100)</w:t>
        <w:br/>
        <w:t xml:space="preserve">  WHERE DepartmentID = p_DepartmentID;</w:t>
        <w:br/>
        <w:t xml:space="preserve">  COMMIT;</w:t>
        <w:br/>
        <w:t>END;</w:t>
      </w:r>
    </w:p>
    <w:p>
      <w:r>
        <w:t>✅ Output: Salaries of employees in the specified department increased by the bonus percentage.</w:t>
      </w:r>
    </w:p>
    <w:p>
      <w:pPr>
        <w:pStyle w:val="Heading3"/>
      </w:pPr>
      <w:r>
        <w:t>Scenario 3: TransferFunds – Transfer Between Accounts Safely</w:t>
      </w:r>
    </w:p>
    <w:p>
      <w:r>
        <w:t>CREATE OR REPLACE PROCEDURE TransferFunds (</w:t>
        <w:br/>
        <w:t xml:space="preserve">  p_SourceAccountID IN NUMBER,</w:t>
        <w:br/>
        <w:t xml:space="preserve">  p_TargetAccountID IN NUMBER,</w:t>
        <w:br/>
        <w:t xml:space="preserve">  p_Amount IN NUMBER</w:t>
        <w:br/>
        <w:t>) IS</w:t>
        <w:br/>
        <w:t xml:space="preserve">  v_Balance NUMBER;</w:t>
        <w:br/>
        <w:t>BEGIN</w:t>
        <w:br/>
        <w:t xml:space="preserve">  SELECT Balance INTO v_Balance FROM Accounts WHERE AccountID = p_SourceAccountID FOR UPDATE;</w:t>
        <w:br/>
        <w:br/>
        <w:t xml:space="preserve">  IF v_Balance &lt; p_Amount THEN</w:t>
        <w:br/>
        <w:t xml:space="preserve">    RAISE_APPLICATION_ERROR(-20001, 'Insufficient balance in source account.');</w:t>
        <w:br/>
        <w:t xml:space="preserve">  END IF;</w:t>
        <w:br/>
        <w:br/>
        <w:t xml:space="preserve">  UPDATE Accounts</w:t>
        <w:br/>
        <w:t xml:space="preserve">  SET Balance = Balance - p_Amount</w:t>
        <w:br/>
        <w:t xml:space="preserve">  WHERE AccountID = p_SourceAccountID;</w:t>
        <w:br/>
        <w:br/>
        <w:t xml:space="preserve">  UPDATE Accounts</w:t>
        <w:br/>
        <w:t xml:space="preserve">  SET Balance = Balance + p_Amount</w:t>
        <w:br/>
        <w:t xml:space="preserve">  WHERE AccountID = p_TargetAccountID;</w:t>
        <w:br/>
        <w:br/>
        <w:t xml:space="preserve">  COMMIT;</w:t>
        <w:br/>
        <w:t>END;</w:t>
      </w:r>
    </w:p>
    <w:p>
      <w:r>
        <w:t>✅ Output: Transfers funds after checking for sufficient balance. Raises an error if balance is insufficient.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