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RESTful Web Services Summary</w:t>
      </w:r>
    </w:p>
    <w:p>
      <w:pPr>
        <w:pStyle w:val="Heading1"/>
      </w:pPr>
      <w:r>
        <w:t>1. Hello World RESTful Web Service</w:t>
      </w:r>
    </w:p>
    <w:p>
      <w:r>
        <w:t>- Method: GET</w:t>
        <w:br/>
        <w:t>- URL: /hello</w:t>
        <w:br/>
        <w:t>- Controller: com.cognizant.spring-learn.controller.HelloController</w:t>
        <w:br/>
        <w:t>- Method Signature: public String sayHello()</w:t>
        <w:br/>
        <w:t>- Method Implementation: return hard coded string "Hello World!!"</w:t>
        <w:br/>
        <w:t>- Sample Request: http://localhost:8083/hello</w:t>
        <w:br/>
        <w:t>- Sample Response: Hello World!!</w:t>
        <w:br/>
        <w:br/>
        <w:t>Note: Include start and end log in the sayHello() method.</w:t>
        <w:br/>
        <w:t>Try the URL in both Chrome browser and Postman.</w:t>
        <w:br/>
      </w:r>
    </w:p>
    <w:p>
      <w:pPr>
        <w:pStyle w:val="Heading1"/>
      </w:pPr>
      <w:r>
        <w:t>2. REST - Country Web Service</w:t>
      </w:r>
    </w:p>
    <w:p>
      <w:r>
        <w:t>- URL: /country</w:t>
        <w:br/>
        <w:t>- Controller: com.cognizant.spring-learn.controller.CountryController</w:t>
        <w:br/>
        <w:t>- Method Annotation: @RequestMapping</w:t>
        <w:br/>
        <w:t>- Method Name: getCountryIndia()</w:t>
        <w:br/>
        <w:t>- Method Implementation: Load India bean from spring XML configuration and return it.</w:t>
        <w:br/>
        <w:t>- Sample Request: http://localhost:8083/country</w:t>
        <w:br/>
        <w:t>- Sample Response:</w:t>
        <w:br/>
        <w:t>{</w:t>
        <w:br/>
        <w:t xml:space="preserve">  "code": "IN",</w:t>
        <w:br/>
        <w:t xml:space="preserve">  "name": "India"</w:t>
        <w:br/>
        <w:t>}</w:t>
        <w:br/>
        <w:br/>
        <w:t>Explanation:</w:t>
        <w:br/>
        <w:t>- The controller returns a Country bean which Spring automatically converts to JSON.</w:t>
        <w:br/>
        <w:t>- HTTP headers can be viewed in the browser's Developer Tools or Postman's Headers tab.</w:t>
        <w:br/>
      </w:r>
    </w:p>
    <w:p>
      <w:pPr>
        <w:pStyle w:val="Heading1"/>
      </w:pPr>
      <w:r>
        <w:t>3. REST - Get Country Based on Country Code</w:t>
      </w:r>
    </w:p>
    <w:p>
      <w:r>
        <w:t>- URL: /countries/{code}</w:t>
        <w:br/>
        <w:t>- Controller: com.cognizant.spring-learn.controller.CountryController</w:t>
        <w:br/>
        <w:t>- Method Annotation: @GetMapping("/countries/{code}")</w:t>
        <w:br/>
        <w:t>- Method Name: getCountry(String code)</w:t>
        <w:br/>
        <w:t>- Implementation:</w:t>
        <w:br/>
        <w:t xml:space="preserve">  - Get the country code using @PathVariable</w:t>
        <w:br/>
        <w:t xml:space="preserve">  - Load country list from XML</w:t>
        <w:br/>
        <w:t xml:space="preserve">  - Return country based on case-insensitive match</w:t>
        <w:br/>
        <w:t xml:space="preserve">  - Optionally use lambda expression for search</w:t>
        <w:br/>
        <w:br/>
        <w:t>- Sample Request: http://localhost:8083/countries/in</w:t>
        <w:br/>
        <w:t>- Sample Response:</w:t>
        <w:br/>
        <w:t>{</w:t>
        <w:br/>
        <w:t xml:space="preserve">  "code": "IN",</w:t>
        <w:br/>
        <w:t xml:space="preserve">  "name": "India"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