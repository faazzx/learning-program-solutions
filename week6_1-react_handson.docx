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2E4503" w14:textId="62A33492" w:rsidR="000934FC" w:rsidRDefault="00000000" w:rsidP="00B7641A">
      <w:r>
        <w:t>Introduction</w:t>
      </w:r>
    </w:p>
    <w:p w14:paraId="151A3698" w14:textId="77777777" w:rsidR="000934FC" w:rsidRDefault="00000000">
      <w:r>
        <w:t>This document contains the solution to the ReactJS Hands-on Lab as part of our coursework. The goal is to understand how to set up a basic React application, run it, and display content on a web page.</w:t>
      </w:r>
    </w:p>
    <w:p w14:paraId="29AD2908" w14:textId="77777777" w:rsidR="000934FC" w:rsidRDefault="00000000">
      <w:pPr>
        <w:pStyle w:val="Heading1"/>
      </w:pPr>
      <w:r>
        <w:t>Objectives</w:t>
      </w:r>
    </w:p>
    <w:p w14:paraId="730BDA24" w14:textId="77777777" w:rsidR="000934FC" w:rsidRDefault="00000000">
      <w:r>
        <w:t>- Understand the concept of SPA and React.</w:t>
      </w:r>
    </w:p>
    <w:p w14:paraId="28BC86CC" w14:textId="77777777" w:rsidR="000934FC" w:rsidRDefault="00000000">
      <w:r>
        <w:t>- Learn to set up a React development environment.</w:t>
      </w:r>
    </w:p>
    <w:p w14:paraId="638C135A" w14:textId="77777777" w:rsidR="000934FC" w:rsidRDefault="00000000">
      <w:r>
        <w:t>- Create a basic React project using Create React App.</w:t>
      </w:r>
    </w:p>
    <w:p w14:paraId="0FCF5C55" w14:textId="77777777" w:rsidR="000934FC" w:rsidRDefault="00000000">
      <w:r>
        <w:t>- Display a heading in a React application.</w:t>
      </w:r>
    </w:p>
    <w:p w14:paraId="2115ED4A" w14:textId="77777777" w:rsidR="000934FC" w:rsidRDefault="00000000">
      <w:pPr>
        <w:pStyle w:val="Heading1"/>
      </w:pPr>
      <w:r>
        <w:t>Prerequisites</w:t>
      </w:r>
    </w:p>
    <w:p w14:paraId="613D0380" w14:textId="77777777" w:rsidR="000934FC" w:rsidRDefault="00000000">
      <w:r>
        <w:t>To complete this assignment, ensure the following are installed on your system:</w:t>
      </w:r>
    </w:p>
    <w:p w14:paraId="7CBC3A9C" w14:textId="77777777" w:rsidR="000934FC" w:rsidRDefault="00000000">
      <w:r>
        <w:t>- Node.js and NPM (https://nodejs.org/en/download/)</w:t>
      </w:r>
    </w:p>
    <w:p w14:paraId="5C216F34" w14:textId="77777777" w:rsidR="000934FC" w:rsidRDefault="00000000">
      <w:r>
        <w:t>- Visual Studio Code (or any other code editor)</w:t>
      </w:r>
    </w:p>
    <w:p w14:paraId="09B3F38A" w14:textId="77777777" w:rsidR="000934FC" w:rsidRDefault="00000000">
      <w:pPr>
        <w:pStyle w:val="Heading1"/>
      </w:pPr>
      <w:r>
        <w:t>Steps to Complete the Assignment</w:t>
      </w:r>
    </w:p>
    <w:p w14:paraId="579299D9" w14:textId="77777777" w:rsidR="000934FC" w:rsidRDefault="00000000">
      <w:pPr>
        <w:pStyle w:val="Heading2"/>
      </w:pPr>
      <w:r>
        <w:t>1. Install Create React App</w:t>
      </w:r>
    </w:p>
    <w:p w14:paraId="2E24F3D3" w14:textId="77777777" w:rsidR="000934FC" w:rsidRDefault="00000000">
      <w:r>
        <w:t>Open Command Prompt and type:</w:t>
      </w:r>
    </w:p>
    <w:p w14:paraId="5AAA9EE5" w14:textId="77777777" w:rsidR="000934FC" w:rsidRDefault="00000000">
      <w:pPr>
        <w:pStyle w:val="IntenseQuote"/>
      </w:pPr>
      <w:r>
        <w:t>npm install -g create-react-app</w:t>
      </w:r>
    </w:p>
    <w:p w14:paraId="5E9EAEB3" w14:textId="77777777" w:rsidR="000934FC" w:rsidRDefault="00000000">
      <w:pPr>
        <w:pStyle w:val="Heading2"/>
      </w:pPr>
      <w:r>
        <w:t>2. Create a New React Application</w:t>
      </w:r>
    </w:p>
    <w:p w14:paraId="08A0FE5E" w14:textId="77777777" w:rsidR="000934FC" w:rsidRDefault="00000000">
      <w:r>
        <w:t>Run the following command:</w:t>
      </w:r>
    </w:p>
    <w:p w14:paraId="234B20DC" w14:textId="77777777" w:rsidR="000934FC" w:rsidRDefault="00000000">
      <w:pPr>
        <w:pStyle w:val="IntenseQuote"/>
      </w:pPr>
      <w:r>
        <w:t>npx create-react-app myfirstreact</w:t>
      </w:r>
    </w:p>
    <w:p w14:paraId="1438610E" w14:textId="77777777" w:rsidR="000934FC" w:rsidRDefault="00000000">
      <w:pPr>
        <w:pStyle w:val="Heading2"/>
      </w:pPr>
      <w:r>
        <w:t>3. Navigate to the Project Directory</w:t>
      </w:r>
    </w:p>
    <w:p w14:paraId="51F0145A" w14:textId="77777777" w:rsidR="000934FC" w:rsidRDefault="00000000">
      <w:pPr>
        <w:pStyle w:val="IntenseQuote"/>
      </w:pPr>
      <w:r>
        <w:t>cd myfirstreact</w:t>
      </w:r>
    </w:p>
    <w:p w14:paraId="0249985E" w14:textId="77777777" w:rsidR="000934FC" w:rsidRDefault="00000000">
      <w:pPr>
        <w:pStyle w:val="Heading2"/>
      </w:pPr>
      <w:r>
        <w:t>4. Open the Project in Visual Studio Code</w:t>
      </w:r>
    </w:p>
    <w:p w14:paraId="5C66EF31" w14:textId="77777777" w:rsidR="000934FC" w:rsidRDefault="00000000">
      <w:pPr>
        <w:pStyle w:val="IntenseQuote"/>
      </w:pPr>
      <w:r>
        <w:t>code .</w:t>
      </w:r>
    </w:p>
    <w:p w14:paraId="73F3089C" w14:textId="77777777" w:rsidR="000934FC" w:rsidRDefault="00000000">
      <w:pPr>
        <w:pStyle w:val="Heading2"/>
      </w:pPr>
      <w:r>
        <w:lastRenderedPageBreak/>
        <w:t>5. Modify App.js File</w:t>
      </w:r>
    </w:p>
    <w:p w14:paraId="4D9E4966" w14:textId="77777777" w:rsidR="000934FC" w:rsidRDefault="00000000">
      <w:r>
        <w:t>Open src/App.js and replace the code with the following:</w:t>
      </w:r>
    </w:p>
    <w:p w14:paraId="4C72AA4A" w14:textId="77777777" w:rsidR="000934FC" w:rsidRDefault="00000000">
      <w:pPr>
        <w:pStyle w:val="IntenseQuote"/>
      </w:pPr>
      <w:r>
        <w:t>import React from 'react';</w:t>
      </w:r>
      <w:r>
        <w:br/>
      </w:r>
      <w:r>
        <w:br/>
        <w:t>function App() {</w:t>
      </w:r>
      <w:r>
        <w:br/>
        <w:t xml:space="preserve">  return (</w:t>
      </w:r>
      <w:r>
        <w:br/>
        <w:t xml:space="preserve">    &lt;div&gt;</w:t>
      </w:r>
      <w:r>
        <w:br/>
        <w:t xml:space="preserve">      &lt;h1&gt;Welcome to the first session of React&lt;/h1&gt;</w:t>
      </w:r>
      <w:r>
        <w:br/>
        <w:t xml:space="preserve">    &lt;/div&gt;</w:t>
      </w:r>
      <w:r>
        <w:br/>
        <w:t xml:space="preserve">  );</w:t>
      </w:r>
      <w:r>
        <w:br/>
        <w:t>}</w:t>
      </w:r>
      <w:r>
        <w:br/>
      </w:r>
      <w:r>
        <w:br/>
        <w:t>export default App;</w:t>
      </w:r>
    </w:p>
    <w:p w14:paraId="65FBC9B9" w14:textId="77777777" w:rsidR="000934FC" w:rsidRDefault="00000000">
      <w:pPr>
        <w:pStyle w:val="Heading2"/>
      </w:pPr>
      <w:r>
        <w:t>6. Run the Application</w:t>
      </w:r>
    </w:p>
    <w:p w14:paraId="0776AD2E" w14:textId="77777777" w:rsidR="000934FC" w:rsidRDefault="00000000">
      <w:r>
        <w:t>Use this command to start the React server:</w:t>
      </w:r>
    </w:p>
    <w:p w14:paraId="6EDE718F" w14:textId="77777777" w:rsidR="000934FC" w:rsidRDefault="00000000">
      <w:pPr>
        <w:pStyle w:val="IntenseQuote"/>
      </w:pPr>
      <w:r>
        <w:t>npm start</w:t>
      </w:r>
    </w:p>
    <w:p w14:paraId="66B76F76" w14:textId="77777777" w:rsidR="000934FC" w:rsidRDefault="00000000">
      <w:pPr>
        <w:pStyle w:val="Heading2"/>
      </w:pPr>
      <w:r>
        <w:t>7. View the Result</w:t>
      </w:r>
    </w:p>
    <w:p w14:paraId="263BED17" w14:textId="77777777" w:rsidR="000934FC" w:rsidRDefault="00000000">
      <w:r>
        <w:t>Open a web browser and go to:</w:t>
      </w:r>
    </w:p>
    <w:p w14:paraId="6403626C" w14:textId="77777777" w:rsidR="000934FC" w:rsidRDefault="00000000">
      <w:pPr>
        <w:pStyle w:val="IntenseQuote"/>
      </w:pPr>
      <w:r>
        <w:t>http://localhost:3000</w:t>
      </w:r>
    </w:p>
    <w:p w14:paraId="68559D2D" w14:textId="77777777" w:rsidR="000934FC" w:rsidRDefault="00000000">
      <w:pPr>
        <w:pStyle w:val="Heading1"/>
      </w:pPr>
      <w:r>
        <w:t>Conclusion</w:t>
      </w:r>
    </w:p>
    <w:p w14:paraId="377BAE13" w14:textId="77777777" w:rsidR="000934FC" w:rsidRDefault="00000000">
      <w:r>
        <w:t>In this hands-on assignment, I successfully created and ran a simple React application using Create React App. This exercise helped me understand the project structure and how React renders components.</w:t>
      </w:r>
    </w:p>
    <w:p w14:paraId="5A6B89D9" w14:textId="77777777" w:rsidR="00B7641A" w:rsidRDefault="00B7641A"/>
    <w:p w14:paraId="524896B6" w14:textId="13B41965" w:rsidR="00B7641A" w:rsidRDefault="00B7641A">
      <w:r>
        <w:t>Screenshot:</w:t>
      </w:r>
    </w:p>
    <w:p w14:paraId="2D99ADBB" w14:textId="4A255D2F" w:rsidR="00B7641A" w:rsidRDefault="00B7641A">
      <w:r>
        <w:rPr>
          <w:noProof/>
        </w:rPr>
        <w:lastRenderedPageBreak/>
        <w:drawing>
          <wp:inline distT="0" distB="0" distL="0" distR="0" wp14:anchorId="1674BE40" wp14:editId="0BCEFF4B">
            <wp:extent cx="5486400" cy="24009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0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641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83264172">
    <w:abstractNumId w:val="8"/>
  </w:num>
  <w:num w:numId="2" w16cid:durableId="1981689679">
    <w:abstractNumId w:val="6"/>
  </w:num>
  <w:num w:numId="3" w16cid:durableId="30500032">
    <w:abstractNumId w:val="5"/>
  </w:num>
  <w:num w:numId="4" w16cid:durableId="469594743">
    <w:abstractNumId w:val="4"/>
  </w:num>
  <w:num w:numId="5" w16cid:durableId="115568212">
    <w:abstractNumId w:val="7"/>
  </w:num>
  <w:num w:numId="6" w16cid:durableId="407775463">
    <w:abstractNumId w:val="3"/>
  </w:num>
  <w:num w:numId="7" w16cid:durableId="818771239">
    <w:abstractNumId w:val="2"/>
  </w:num>
  <w:num w:numId="8" w16cid:durableId="411045363">
    <w:abstractNumId w:val="1"/>
  </w:num>
  <w:num w:numId="9" w16cid:durableId="20342596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934FC"/>
    <w:rsid w:val="0015074B"/>
    <w:rsid w:val="0029639D"/>
    <w:rsid w:val="00326F90"/>
    <w:rsid w:val="00532010"/>
    <w:rsid w:val="00AA1D8D"/>
    <w:rsid w:val="00B47730"/>
    <w:rsid w:val="00B7641A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C2DEA5A"/>
  <w14:defaultImageDpi w14:val="300"/>
  <w15:docId w15:val="{91C4691D-153F-4E34-89E4-0996200AD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1542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mohammad faaz Khan</cp:lastModifiedBy>
  <cp:revision>2</cp:revision>
  <dcterms:created xsi:type="dcterms:W3CDTF">2013-12-23T23:15:00Z</dcterms:created>
  <dcterms:modified xsi:type="dcterms:W3CDTF">2025-07-27T16:43:00Z</dcterms:modified>
  <cp:category/>
</cp:coreProperties>
</file>