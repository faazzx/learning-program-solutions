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F464F" w14:textId="77777777" w:rsidR="00367D31" w:rsidRDefault="00000000">
      <w:pPr>
        <w:pStyle w:val="Title"/>
      </w:pPr>
      <w:r>
        <w:t>Algorithms and Data Structures – Hands-on Exercises</w:t>
      </w:r>
    </w:p>
    <w:p w14:paraId="01E8FEB3" w14:textId="77777777" w:rsidR="00367D31" w:rsidRDefault="00000000">
      <w:pPr>
        <w:pStyle w:val="Heading1"/>
      </w:pPr>
      <w:r>
        <w:t>Exercise 2: E-commerce Platform Search Function</w:t>
      </w:r>
    </w:p>
    <w:p w14:paraId="627FBCC5" w14:textId="77777777" w:rsidR="00367D31" w:rsidRDefault="00000000">
      <w:r>
        <w:t>To enhance the user experience on an e-commerce platform, it's important to implement fast and reliable search functionality. This exercise compares linear and binary search techniques to find products efficiently.</w:t>
      </w:r>
    </w:p>
    <w:p w14:paraId="58237A6E" w14:textId="77777777" w:rsidR="00502857" w:rsidRPr="00502857" w:rsidRDefault="00502857" w:rsidP="00502857">
      <w:pPr>
        <w:rPr>
          <w:lang w:val="en-IN"/>
        </w:rPr>
      </w:pPr>
      <w:r w:rsidRPr="00502857">
        <w:rPr>
          <w:lang w:val="en-IN"/>
        </w:rPr>
        <w:t xml:space="preserve">Big O Notation expresses the time or space complexity of an algorithm in terms of input size (n). It describes the upper bound, helping </w:t>
      </w:r>
      <w:proofErr w:type="spellStart"/>
      <w:r w:rsidRPr="00502857">
        <w:rPr>
          <w:lang w:val="en-IN"/>
        </w:rPr>
        <w:t>analyze</w:t>
      </w:r>
      <w:proofErr w:type="spellEnd"/>
      <w:r w:rsidRPr="00502857">
        <w:rPr>
          <w:lang w:val="en-IN"/>
        </w:rPr>
        <w:t xml:space="preserve"> scalability and performance.</w:t>
      </w:r>
    </w:p>
    <w:p w14:paraId="641CBC2E" w14:textId="77777777" w:rsidR="00502857" w:rsidRPr="00502857" w:rsidRDefault="00502857" w:rsidP="00502857">
      <w:pPr>
        <w:rPr>
          <w:lang w:val="en-IN"/>
        </w:rPr>
      </w:pPr>
      <w:r w:rsidRPr="00502857">
        <w:rPr>
          <w:b/>
          <w:bCs/>
          <w:lang w:val="en-IN"/>
        </w:rPr>
        <w:t>Best case</w:t>
      </w:r>
      <w:r w:rsidRPr="00502857">
        <w:rPr>
          <w:lang w:val="en-IN"/>
        </w:rPr>
        <w:t>: Minimum time taken (e.g., item found at start).</w:t>
      </w:r>
      <w:r w:rsidRPr="00502857">
        <w:rPr>
          <w:lang w:val="en-IN"/>
        </w:rPr>
        <w:br/>
      </w:r>
      <w:r w:rsidRPr="00502857">
        <w:rPr>
          <w:b/>
          <w:bCs/>
          <w:lang w:val="en-IN"/>
        </w:rPr>
        <w:t>Average case</w:t>
      </w:r>
      <w:r w:rsidRPr="00502857">
        <w:rPr>
          <w:lang w:val="en-IN"/>
        </w:rPr>
        <w:t>: Expected time across all inputs.</w:t>
      </w:r>
      <w:r w:rsidRPr="00502857">
        <w:rPr>
          <w:lang w:val="en-IN"/>
        </w:rPr>
        <w:br/>
      </w:r>
      <w:r w:rsidRPr="00502857">
        <w:rPr>
          <w:b/>
          <w:bCs/>
          <w:lang w:val="en-IN"/>
        </w:rPr>
        <w:t>Worst case</w:t>
      </w:r>
      <w:r w:rsidRPr="00502857">
        <w:rPr>
          <w:lang w:val="en-IN"/>
        </w:rPr>
        <w:t>: Maximum time taken (e.g., item not found).</w:t>
      </w:r>
    </w:p>
    <w:p w14:paraId="069645D3" w14:textId="77777777" w:rsidR="00502857" w:rsidRDefault="00502857"/>
    <w:p w14:paraId="5979B4B1" w14:textId="77777777" w:rsidR="00367D31" w:rsidRDefault="00000000">
      <w:pPr>
        <w:pStyle w:val="Heading2"/>
      </w:pPr>
      <w:r>
        <w:t>Product.java</w:t>
      </w:r>
    </w:p>
    <w:p w14:paraId="2D15C86A" w14:textId="77777777" w:rsidR="00367D31" w:rsidRDefault="00000000">
      <w:r>
        <w:br/>
        <w:t>public 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</w:r>
      <w:r>
        <w:br/>
        <w:t xml:space="preserve">    public Product(int productId, String productName, String category)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this.category = category;</w:t>
      </w:r>
      <w:r>
        <w:br/>
        <w:t xml:space="preserve">    }</w:t>
      </w:r>
      <w:r>
        <w:br/>
        <w:t>}</w:t>
      </w:r>
      <w:r>
        <w:br/>
      </w:r>
    </w:p>
    <w:p w14:paraId="37B64361" w14:textId="77777777" w:rsidR="00367D31" w:rsidRDefault="00000000">
      <w:pPr>
        <w:pStyle w:val="Heading2"/>
      </w:pPr>
      <w:r>
        <w:t>LinearSearch.java</w:t>
      </w:r>
    </w:p>
    <w:p w14:paraId="6643B4E8" w14:textId="77777777" w:rsidR="00367D31" w:rsidRDefault="00000000">
      <w:r>
        <w:br/>
        <w:t>public class LinearSearch {</w:t>
      </w:r>
      <w:r>
        <w:br/>
        <w:t xml:space="preserve">    public static int linearSearch(Product[] products, String key) {</w:t>
      </w:r>
      <w:r>
        <w:br/>
        <w:t xml:space="preserve">        for (int i = 0; i &lt; products.length; i++) {</w:t>
      </w:r>
      <w:r>
        <w:br/>
        <w:t xml:space="preserve">            if (products[i].productName.equalsIgnoreCase(key)) {</w:t>
      </w:r>
      <w:r>
        <w:br/>
        <w:t xml:space="preserve">                return i;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return -1;</w:t>
      </w:r>
      <w:r>
        <w:br/>
        <w:t xml:space="preserve">    }</w:t>
      </w:r>
      <w:r>
        <w:br/>
        <w:t>}</w:t>
      </w:r>
      <w:r>
        <w:br/>
      </w:r>
    </w:p>
    <w:p w14:paraId="4E800BDC" w14:textId="77777777" w:rsidR="00367D31" w:rsidRDefault="00000000">
      <w:pPr>
        <w:pStyle w:val="Heading2"/>
      </w:pPr>
      <w:r>
        <w:t>BinarySearch.java</w:t>
      </w:r>
    </w:p>
    <w:p w14:paraId="2153E020" w14:textId="77777777" w:rsidR="00367D31" w:rsidRDefault="00000000">
      <w:r>
        <w:br/>
        <w:t>import java.util.Arrays;</w:t>
      </w:r>
      <w:r>
        <w:br/>
        <w:t>import java.util.Comparator;</w:t>
      </w:r>
      <w:r>
        <w:br/>
      </w:r>
      <w:r>
        <w:br/>
        <w:t>public class BinarySearch {</w:t>
      </w:r>
      <w:r>
        <w:br/>
        <w:t xml:space="preserve">    public static int binarySearch(Product[] products, String key) {</w:t>
      </w:r>
      <w:r>
        <w:br/>
        <w:t xml:space="preserve">        Arrays.sort(products, Comparator.comparing(p -&gt; p.productName.toLowerCase()));</w:t>
      </w:r>
      <w:r>
        <w:br/>
        <w:t xml:space="preserve">        int left = 0, right = products.length - 1;</w:t>
      </w:r>
      <w:r>
        <w:br/>
      </w:r>
      <w:r>
        <w:br/>
        <w:t xml:space="preserve">        while (left &lt;= right) {</w:t>
      </w:r>
      <w:r>
        <w:br/>
        <w:t xml:space="preserve">            int mid = (left + right) / 2;</w:t>
      </w:r>
      <w:r>
        <w:br/>
        <w:t xml:space="preserve">            int result = products[mid].productName.compareToIgnoreCase(key);</w:t>
      </w:r>
      <w:r>
        <w:br/>
      </w:r>
      <w:r>
        <w:br/>
        <w:t xml:space="preserve">            if (result == 0) return mid;</w:t>
      </w:r>
      <w:r>
        <w:br/>
        <w:t xml:space="preserve">            else if (result &lt; 0) left = mid + 1;</w:t>
      </w:r>
      <w:r>
        <w:br/>
        <w:t xml:space="preserve">            else right = mid - 1;</w:t>
      </w:r>
      <w:r>
        <w:br/>
        <w:t xml:space="preserve">        }</w:t>
      </w:r>
      <w:r>
        <w:br/>
        <w:t xml:space="preserve">        return -1;</w:t>
      </w:r>
      <w:r>
        <w:br/>
        <w:t xml:space="preserve">    }</w:t>
      </w:r>
      <w:r>
        <w:br/>
        <w:t>}</w:t>
      </w:r>
      <w:r>
        <w:br/>
      </w:r>
    </w:p>
    <w:p w14:paraId="29C9E000" w14:textId="77777777" w:rsidR="00367D31" w:rsidRDefault="00000000">
      <w:pPr>
        <w:pStyle w:val="Heading2"/>
      </w:pPr>
      <w:r>
        <w:t>Main.java</w:t>
      </w:r>
    </w:p>
    <w:p w14:paraId="40A33891" w14:textId="77777777" w:rsidR="00367D31" w:rsidRDefault="00000000">
      <w:r>
        <w:br/>
        <w:t>public class Main {</w:t>
      </w:r>
      <w:r>
        <w:br/>
        <w:t xml:space="preserve">    public static void main(String[] args) {</w:t>
      </w:r>
      <w:r>
        <w:br/>
        <w:t xml:space="preserve">        Product[] products = {</w:t>
      </w:r>
      <w:r>
        <w:br/>
        <w:t xml:space="preserve">            new Product(101, "Laptop", "Electronics"),</w:t>
      </w:r>
      <w:r>
        <w:br/>
        <w:t xml:space="preserve">            new Product(102, "Shoes", "Fashion"),</w:t>
      </w:r>
      <w:r>
        <w:br/>
        <w:t xml:space="preserve">            new Product(103, "Book", "Education")</w:t>
      </w:r>
      <w:r>
        <w:br/>
        <w:t xml:space="preserve">        };</w:t>
      </w:r>
      <w:r>
        <w:br/>
      </w:r>
      <w:r>
        <w:br/>
        <w:t xml:space="preserve">        int linearResult = LinearSearch.linearSearch(products, "Book");</w:t>
      </w:r>
      <w:r>
        <w:br/>
        <w:t xml:space="preserve">        int binaryResult = BinarySearch.binarySearch(products, "Book");</w:t>
      </w:r>
      <w:r>
        <w:br/>
      </w:r>
      <w:r>
        <w:br/>
        <w:t xml:space="preserve">        System.out.println("Linear Search: Found at index " + linearResult);</w:t>
      </w:r>
      <w:r>
        <w:br/>
        <w:t xml:space="preserve">        System.out.println("Binary Search: Found at index " + binaryResult);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920A96C" w14:textId="66F480B8" w:rsidR="0052050E" w:rsidRDefault="00000000" w:rsidP="0052050E">
      <w:r>
        <w:t xml:space="preserve">→ Screenshot of </w:t>
      </w:r>
      <w:proofErr w:type="gramStart"/>
      <w:r>
        <w:t>output :</w:t>
      </w:r>
      <w:proofErr w:type="gramEnd"/>
      <w:r>
        <w:br/>
      </w:r>
      <w:r w:rsidR="0052050E" w:rsidRPr="0052050E">
        <w:rPr>
          <w:noProof/>
          <w:lang w:val="en-IN"/>
        </w:rPr>
        <w:drawing>
          <wp:inline distT="0" distB="0" distL="0" distR="0" wp14:anchorId="18192EAF" wp14:editId="11782C9E">
            <wp:extent cx="5486400" cy="1229360"/>
            <wp:effectExtent l="0" t="0" r="0" b="8890"/>
            <wp:docPr id="1717369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9578" w14:textId="751352AB" w:rsidR="00502857" w:rsidRDefault="00502857" w:rsidP="0052050E">
      <w:pPr>
        <w:rPr>
          <w:b/>
          <w:bCs/>
        </w:rPr>
      </w:pPr>
      <w:r w:rsidRPr="00502857">
        <w:rPr>
          <w:b/>
          <w:bCs/>
        </w:rPr>
        <w:t>Analysis</w:t>
      </w:r>
      <w:r>
        <w:rPr>
          <w:b/>
          <w:bCs/>
        </w:rPr>
        <w:t>:</w:t>
      </w:r>
    </w:p>
    <w:p w14:paraId="0C298B8D" w14:textId="43FEA2B8" w:rsidR="00502857" w:rsidRPr="00502857" w:rsidRDefault="00502857" w:rsidP="00502857">
      <w:pPr>
        <w:rPr>
          <w:lang w:val="en-IN"/>
        </w:rPr>
      </w:pPr>
      <w:r w:rsidRPr="00502857">
        <w:rPr>
          <w:lang w:val="en-IN"/>
        </w:rPr>
        <w:t>Linear Search has a time complexity of O(n) — it checks each element one by one.</w:t>
      </w:r>
      <w:r w:rsidRPr="00502857">
        <w:rPr>
          <w:lang w:val="en-IN"/>
        </w:rPr>
        <w:br/>
        <w:t>Binary</w:t>
      </w:r>
      <w:r w:rsidRPr="00502857">
        <w:rPr>
          <w:b/>
          <w:bCs/>
          <w:lang w:val="en-IN"/>
        </w:rPr>
        <w:t xml:space="preserve"> </w:t>
      </w:r>
      <w:r w:rsidRPr="00502857">
        <w:rPr>
          <w:lang w:val="en-IN"/>
        </w:rPr>
        <w:t>Search has a time complexity of O(log n) — it divides the search space in half each time but requires a sorted</w:t>
      </w:r>
      <w:r w:rsidRPr="00502857">
        <w:rPr>
          <w:b/>
          <w:bCs/>
          <w:lang w:val="en-IN"/>
        </w:rPr>
        <w:t xml:space="preserve"> </w:t>
      </w:r>
      <w:r w:rsidRPr="00502857">
        <w:rPr>
          <w:lang w:val="en-IN"/>
        </w:rPr>
        <w:t>array.</w:t>
      </w:r>
      <w:r w:rsidRPr="00502857">
        <w:rPr>
          <w:lang w:val="en-IN"/>
        </w:rPr>
        <w:br/>
        <w:t>For unsorted data, Linear Search is better as Binary Search needs sorting first.</w:t>
      </w:r>
      <w:r w:rsidRPr="00502857">
        <w:rPr>
          <w:lang w:val="en-IN"/>
        </w:rPr>
        <w:br/>
        <w:t>For sorted data or frequent searches, Binary Search is faster and more efficient, making it more suitable for performance-critical platforms.</w:t>
      </w:r>
    </w:p>
    <w:p w14:paraId="3554910B" w14:textId="77777777" w:rsidR="00502857" w:rsidRPr="00502857" w:rsidRDefault="00502857" w:rsidP="0052050E">
      <w:pPr>
        <w:rPr>
          <w:lang w:val="en-IN"/>
        </w:rPr>
      </w:pPr>
    </w:p>
    <w:p w14:paraId="50BDE0FA" w14:textId="10F375A2" w:rsidR="00367D31" w:rsidRDefault="00367D31"/>
    <w:p w14:paraId="1F6CA98B" w14:textId="77777777" w:rsidR="00367D31" w:rsidRDefault="00000000">
      <w:pPr>
        <w:pStyle w:val="Heading1"/>
      </w:pPr>
      <w:r>
        <w:t>Exercise 7: Financial Forecasting – Recursion</w:t>
      </w:r>
    </w:p>
    <w:p w14:paraId="26B1015B" w14:textId="77777777" w:rsidR="00367D31" w:rsidRDefault="00000000">
      <w:r>
        <w:t>This exercise uses recursion to forecast future financial values based on a fixed annual growth rate. It's a simple example showing how recursive methods can simplify computations involving repeated growth.</w:t>
      </w:r>
    </w:p>
    <w:p w14:paraId="1253AFB6" w14:textId="1735DFAC" w:rsidR="00502857" w:rsidRDefault="00502857">
      <w:r>
        <w:t>1: Understand recursive Algorithm:</w:t>
      </w:r>
    </w:p>
    <w:p w14:paraId="056B5D15" w14:textId="02C70792" w:rsidR="00502857" w:rsidRDefault="00502857">
      <w:r w:rsidRPr="00502857">
        <w:t>Recursion is a method where a function calls itself to solve smaller instances of a problem. It simplifies problems like tree traversal, factorial, or Fibonacci by breaking them into subproblems, making code cleaner and easier to understand.</w:t>
      </w:r>
    </w:p>
    <w:p w14:paraId="6F8DBAF3" w14:textId="77777777" w:rsidR="00367D31" w:rsidRDefault="00000000">
      <w:pPr>
        <w:pStyle w:val="Heading2"/>
      </w:pPr>
      <w:r>
        <w:t>Forecast.java</w:t>
      </w:r>
    </w:p>
    <w:p w14:paraId="2B49F3A4" w14:textId="77777777" w:rsidR="00367D31" w:rsidRDefault="00000000">
      <w:r>
        <w:br/>
        <w:t>public class Forecast {</w:t>
      </w:r>
      <w:r>
        <w:br/>
        <w:t xml:space="preserve">    public static double predictFutureValue(double presentValue, double rate, int years) {</w:t>
      </w:r>
      <w:r>
        <w:br/>
        <w:t xml:space="preserve">        if (years == 0) return presentValue;</w:t>
      </w:r>
      <w:r>
        <w:br/>
        <w:t xml:space="preserve">        return predictFutureValue(presentValue * (1 + rate), rate, years - 1);</w:t>
      </w:r>
      <w:r>
        <w:br/>
        <w:t xml:space="preserve">    }</w:t>
      </w:r>
      <w:r>
        <w:br/>
        <w:t>}</w:t>
      </w:r>
      <w:r>
        <w:br/>
      </w:r>
    </w:p>
    <w:p w14:paraId="4F149BB1" w14:textId="77777777" w:rsidR="00367D31" w:rsidRDefault="00000000">
      <w:pPr>
        <w:pStyle w:val="Heading2"/>
      </w:pPr>
      <w:r>
        <w:lastRenderedPageBreak/>
        <w:t>Main.java</w:t>
      </w:r>
    </w:p>
    <w:p w14:paraId="64A5A938" w14:textId="77777777" w:rsidR="00367D31" w:rsidRDefault="00000000">
      <w:r>
        <w:br/>
        <w:t>public class Main {</w:t>
      </w:r>
      <w:r>
        <w:br/>
        <w:t xml:space="preserve">    public static void main(String[] args) {</w:t>
      </w:r>
      <w:r>
        <w:br/>
        <w:t xml:space="preserve">        double presentValue = 10000;</w:t>
      </w:r>
      <w:r>
        <w:br/>
        <w:t xml:space="preserve">        double rate = 0.08; // 8% growth rate</w:t>
      </w:r>
      <w:r>
        <w:br/>
        <w:t xml:space="preserve">        int years = 5;</w:t>
      </w:r>
      <w:r>
        <w:br/>
      </w:r>
      <w:r>
        <w:br/>
        <w:t xml:space="preserve">        double futureValue = Forecast.predictFutureValue(presentValue, rate, years);</w:t>
      </w:r>
      <w:r>
        <w:br/>
        <w:t xml:space="preserve">        System.out.printf("Predicted value after %d years: ₹%.2f\n", years, futureValue);</w:t>
      </w:r>
      <w:r>
        <w:br/>
        <w:t xml:space="preserve">    }</w:t>
      </w:r>
      <w:r>
        <w:br/>
        <w:t>}</w:t>
      </w:r>
      <w:r>
        <w:br/>
      </w:r>
    </w:p>
    <w:p w14:paraId="0990FF5D" w14:textId="206C3D16" w:rsidR="0052050E" w:rsidRDefault="00000000" w:rsidP="0052050E">
      <w:r>
        <w:t xml:space="preserve">→ Screenshot of </w:t>
      </w:r>
      <w:proofErr w:type="gramStart"/>
      <w:r>
        <w:t>output :</w:t>
      </w:r>
      <w:proofErr w:type="gramEnd"/>
      <w:r>
        <w:br/>
      </w:r>
      <w:r w:rsidR="0052050E" w:rsidRPr="0052050E">
        <w:rPr>
          <w:noProof/>
          <w:lang w:val="en-IN"/>
        </w:rPr>
        <w:drawing>
          <wp:inline distT="0" distB="0" distL="0" distR="0" wp14:anchorId="3AB33F52" wp14:editId="7EA5243D">
            <wp:extent cx="5486400" cy="1419225"/>
            <wp:effectExtent l="0" t="0" r="0" b="9525"/>
            <wp:docPr id="43671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79CE" w14:textId="30ED853A" w:rsidR="00502857" w:rsidRDefault="00502857" w:rsidP="0052050E">
      <w:r>
        <w:t>Analysis:</w:t>
      </w:r>
    </w:p>
    <w:p w14:paraId="304309FC" w14:textId="77777777" w:rsidR="00502857" w:rsidRPr="00502857" w:rsidRDefault="00502857" w:rsidP="00502857">
      <w:pPr>
        <w:rPr>
          <w:lang w:val="en-IN"/>
        </w:rPr>
      </w:pPr>
      <w:r w:rsidRPr="00502857">
        <w:rPr>
          <w:lang w:val="en-IN"/>
        </w:rPr>
        <w:t>Time</w:t>
      </w:r>
      <w:r w:rsidRPr="00502857">
        <w:rPr>
          <w:b/>
          <w:bCs/>
          <w:lang w:val="en-IN"/>
        </w:rPr>
        <w:t xml:space="preserve"> </w:t>
      </w:r>
      <w:r w:rsidRPr="00502857">
        <w:rPr>
          <w:lang w:val="en-IN"/>
        </w:rPr>
        <w:t>complexity of a recursive algorithm depends on how many times it calls itself and how much work is done per call. For example, naive Fibonacci is O(2ⁿ) due to repeated calls.</w:t>
      </w:r>
    </w:p>
    <w:p w14:paraId="16E2D6C6" w14:textId="77777777" w:rsidR="00502857" w:rsidRPr="00502857" w:rsidRDefault="00502857" w:rsidP="00502857">
      <w:pPr>
        <w:rPr>
          <w:lang w:val="en-IN"/>
        </w:rPr>
      </w:pPr>
      <w:r w:rsidRPr="00502857">
        <w:rPr>
          <w:lang w:val="en-IN"/>
        </w:rPr>
        <w:t>To optimize, use:</w:t>
      </w:r>
    </w:p>
    <w:p w14:paraId="175635AF" w14:textId="77777777" w:rsidR="00502857" w:rsidRPr="00502857" w:rsidRDefault="00502857" w:rsidP="00502857">
      <w:pPr>
        <w:numPr>
          <w:ilvl w:val="0"/>
          <w:numId w:val="10"/>
        </w:numPr>
        <w:rPr>
          <w:lang w:val="en-IN"/>
        </w:rPr>
      </w:pPr>
      <w:proofErr w:type="spellStart"/>
      <w:r w:rsidRPr="00502857">
        <w:rPr>
          <w:lang w:val="en-IN"/>
        </w:rPr>
        <w:t>Memoization</w:t>
      </w:r>
      <w:proofErr w:type="spellEnd"/>
      <w:r w:rsidRPr="00502857">
        <w:rPr>
          <w:lang w:val="en-IN"/>
        </w:rPr>
        <w:t xml:space="preserve">: Store results of subproblems to avoid </w:t>
      </w:r>
      <w:proofErr w:type="spellStart"/>
      <w:r w:rsidRPr="00502857">
        <w:rPr>
          <w:lang w:val="en-IN"/>
        </w:rPr>
        <w:t>recomputation</w:t>
      </w:r>
      <w:proofErr w:type="spellEnd"/>
      <w:r w:rsidRPr="00502857">
        <w:rPr>
          <w:lang w:val="en-IN"/>
        </w:rPr>
        <w:t>.</w:t>
      </w:r>
    </w:p>
    <w:p w14:paraId="6156468D" w14:textId="77777777" w:rsidR="00502857" w:rsidRPr="00502857" w:rsidRDefault="00502857" w:rsidP="00502857">
      <w:pPr>
        <w:numPr>
          <w:ilvl w:val="0"/>
          <w:numId w:val="10"/>
        </w:numPr>
        <w:rPr>
          <w:lang w:val="en-IN"/>
        </w:rPr>
      </w:pPr>
      <w:r w:rsidRPr="00502857">
        <w:rPr>
          <w:lang w:val="en-IN"/>
        </w:rPr>
        <w:t>Bottom-up DP: Replace recursion with iteration.</w:t>
      </w:r>
    </w:p>
    <w:p w14:paraId="45DD701B" w14:textId="77777777" w:rsidR="00502857" w:rsidRPr="00502857" w:rsidRDefault="00502857" w:rsidP="00502857">
      <w:pPr>
        <w:numPr>
          <w:ilvl w:val="0"/>
          <w:numId w:val="10"/>
        </w:numPr>
        <w:rPr>
          <w:lang w:val="en-IN"/>
        </w:rPr>
      </w:pPr>
      <w:r w:rsidRPr="00502857">
        <w:rPr>
          <w:lang w:val="en-IN"/>
        </w:rPr>
        <w:t>Tail recursion: If supported, allows compiler optimizations.</w:t>
      </w:r>
    </w:p>
    <w:p w14:paraId="4259B3F8" w14:textId="1AA14CB5" w:rsidR="00367D31" w:rsidRPr="00502857" w:rsidRDefault="00367D31"/>
    <w:sectPr w:rsidR="00367D31" w:rsidRPr="00502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AB7B6C"/>
    <w:multiLevelType w:val="multilevel"/>
    <w:tmpl w:val="736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738601">
    <w:abstractNumId w:val="8"/>
  </w:num>
  <w:num w:numId="2" w16cid:durableId="1989700941">
    <w:abstractNumId w:val="6"/>
  </w:num>
  <w:num w:numId="3" w16cid:durableId="1529293298">
    <w:abstractNumId w:val="5"/>
  </w:num>
  <w:num w:numId="4" w16cid:durableId="1697464841">
    <w:abstractNumId w:val="4"/>
  </w:num>
  <w:num w:numId="5" w16cid:durableId="1470248918">
    <w:abstractNumId w:val="7"/>
  </w:num>
  <w:num w:numId="6" w16cid:durableId="466554114">
    <w:abstractNumId w:val="3"/>
  </w:num>
  <w:num w:numId="7" w16cid:durableId="372659277">
    <w:abstractNumId w:val="2"/>
  </w:num>
  <w:num w:numId="8" w16cid:durableId="788089536">
    <w:abstractNumId w:val="1"/>
  </w:num>
  <w:num w:numId="9" w16cid:durableId="404305402">
    <w:abstractNumId w:val="0"/>
  </w:num>
  <w:num w:numId="10" w16cid:durableId="1654941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6A3"/>
    <w:rsid w:val="0015074B"/>
    <w:rsid w:val="0029639D"/>
    <w:rsid w:val="00326F90"/>
    <w:rsid w:val="00367D31"/>
    <w:rsid w:val="00502857"/>
    <w:rsid w:val="0052050E"/>
    <w:rsid w:val="009046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6E3BA"/>
  <w14:defaultImageDpi w14:val="300"/>
  <w15:docId w15:val="{ABFB455B-67D9-4107-A288-78A67D66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205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mohammad faaz Khan</cp:lastModifiedBy>
  <cp:revision>3</cp:revision>
  <dcterms:created xsi:type="dcterms:W3CDTF">2013-12-23T23:15:00Z</dcterms:created>
  <dcterms:modified xsi:type="dcterms:W3CDTF">2025-06-22T10:49:00Z</dcterms:modified>
  <cp:category/>
</cp:coreProperties>
</file>