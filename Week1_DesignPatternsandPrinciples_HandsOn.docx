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BFD9D" w14:textId="77777777" w:rsidR="00E825B6" w:rsidRDefault="00000000">
      <w:pPr>
        <w:pStyle w:val="Title"/>
      </w:pPr>
      <w:r>
        <w:t>Design Patterns Hands-on Report</w:t>
      </w:r>
    </w:p>
    <w:p w14:paraId="364D27A2" w14:textId="77777777" w:rsidR="00E825B6" w:rsidRDefault="00000000">
      <w:pPr>
        <w:pStyle w:val="Heading1"/>
      </w:pPr>
      <w:r>
        <w:t>Exercise 1: Singleton Pattern – Logger Utility</w:t>
      </w:r>
    </w:p>
    <w:p w14:paraId="48F64326" w14:textId="77777777" w:rsidR="00E825B6" w:rsidRDefault="00000000">
      <w:r>
        <w:t>This implementation ensures that the Logger class has only one instance used throughout the application, maintaining consistent logging.</w:t>
      </w:r>
    </w:p>
    <w:p w14:paraId="2A7AE5B8" w14:textId="77777777" w:rsidR="00E825B6" w:rsidRDefault="00000000">
      <w:pPr>
        <w:pStyle w:val="Heading2"/>
      </w:pPr>
      <w:r>
        <w:t>Logger.java</w:t>
      </w:r>
    </w:p>
    <w:p w14:paraId="47CB8050" w14:textId="77777777" w:rsidR="00E825B6" w:rsidRDefault="00000000">
      <w:r>
        <w:br/>
        <w:t>public class Logger {</w:t>
      </w:r>
      <w:r>
        <w:br/>
        <w:t xml:space="preserve">    private static Logger instance;</w:t>
      </w:r>
      <w:r>
        <w:br/>
      </w:r>
      <w:r>
        <w:br/>
        <w:t xml:space="preserve">    private Logger() {</w:t>
      </w:r>
      <w:r>
        <w:br/>
        <w:t xml:space="preserve">        System.out.println("Logger instance created.");</w:t>
      </w:r>
      <w:r>
        <w:br/>
        <w:t xml:space="preserve">    }</w:t>
      </w:r>
      <w:r>
        <w:br/>
      </w:r>
      <w:r>
        <w:br/>
        <w:t xml:space="preserve">    public static Logger getInstance() {</w:t>
      </w:r>
      <w:r>
        <w:br/>
        <w:t xml:space="preserve">        if (instance == null) {</w:t>
      </w:r>
      <w:r>
        <w:br/>
        <w:t xml:space="preserve">            instance = new Logger();</w:t>
      </w:r>
      <w:r>
        <w:br/>
        <w:t xml:space="preserve">        }</w:t>
      </w:r>
      <w:r>
        <w:br/>
        <w:t xml:space="preserve">        return instance;</w:t>
      </w:r>
      <w:r>
        <w:br/>
        <w:t xml:space="preserve">    }</w:t>
      </w:r>
      <w:r>
        <w:br/>
      </w:r>
      <w:r>
        <w:br/>
        <w:t xml:space="preserve">    public void log(String message) {</w:t>
      </w:r>
      <w:r>
        <w:br/>
        <w:t xml:space="preserve">        System.out.println("Log: " + message);</w:t>
      </w:r>
      <w:r>
        <w:br/>
        <w:t xml:space="preserve">    }</w:t>
      </w:r>
      <w:r>
        <w:br/>
        <w:t>}</w:t>
      </w:r>
      <w:r>
        <w:br/>
      </w:r>
    </w:p>
    <w:p w14:paraId="650646F1" w14:textId="77777777" w:rsidR="00E825B6" w:rsidRDefault="00000000">
      <w:pPr>
        <w:pStyle w:val="Heading2"/>
      </w:pPr>
      <w:r>
        <w:t>Main.java</w:t>
      </w:r>
    </w:p>
    <w:p w14:paraId="3CDC6923" w14:textId="77777777" w:rsidR="00E825B6" w:rsidRDefault="00000000">
      <w:r>
        <w:br/>
        <w:t>public class Main {</w:t>
      </w:r>
      <w:r>
        <w:br/>
        <w:t xml:space="preserve">    public static void main(String[] args) {</w:t>
      </w:r>
      <w:r>
        <w:br/>
        <w:t xml:space="preserve">        Logger logger1 = Logger.getInstance();</w:t>
      </w:r>
      <w:r>
        <w:br/>
        <w:t xml:space="preserve">        logger1.log("First message");</w:t>
      </w:r>
      <w:r>
        <w:br/>
      </w:r>
      <w:r>
        <w:br/>
        <w:t xml:space="preserve">        Logger logger2 = Logger.getInstance();</w:t>
      </w:r>
      <w:r>
        <w:br/>
        <w:t xml:space="preserve">        logger2.log("Second message");</w:t>
      </w:r>
      <w:r>
        <w:br/>
      </w:r>
      <w:r>
        <w:br/>
        <w:t xml:space="preserve">        System.out.println("Same instance? " + (logger1 == logger2));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4511367A" w14:textId="1B6FBA90" w:rsidR="00FE6741" w:rsidRPr="00FE6741" w:rsidRDefault="00000000" w:rsidP="00FE6741">
      <w:pPr>
        <w:rPr>
          <w:lang w:val="en-IN"/>
        </w:rPr>
      </w:pPr>
      <w:r>
        <w:t xml:space="preserve">→ Screenshot of output </w:t>
      </w:r>
      <w:r w:rsidR="00FE6741">
        <w:t>:</w:t>
      </w:r>
      <w:r w:rsidR="00FE6741" w:rsidRPr="00FE6741">
        <w:rPr>
          <w:lang w:val="en-IN"/>
        </w:rPr>
        <w:drawing>
          <wp:inline distT="0" distB="0" distL="0" distR="0" wp14:anchorId="18425DB2" wp14:editId="7C702A67">
            <wp:extent cx="5486400" cy="1101725"/>
            <wp:effectExtent l="0" t="0" r="0" b="3175"/>
            <wp:docPr id="1577745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3888" w14:textId="2854F60A" w:rsidR="00E825B6" w:rsidRDefault="00E825B6"/>
    <w:p w14:paraId="7917AAEB" w14:textId="77777777" w:rsidR="00E825B6" w:rsidRDefault="00000000">
      <w:pPr>
        <w:pStyle w:val="Heading1"/>
      </w:pPr>
      <w:r>
        <w:t>Exercise 2: Factory Method Pattern – Document Creation System</w:t>
      </w:r>
    </w:p>
    <w:p w14:paraId="1C0500C5" w14:textId="77777777" w:rsidR="00E825B6" w:rsidRDefault="00000000">
      <w:r>
        <w:t>This pattern is used to instantiate different types of documents (Word, PDF, Excel) through a factory method, promoting flexibility and loose coupling.</w:t>
      </w:r>
    </w:p>
    <w:p w14:paraId="06FB41BD" w14:textId="77777777" w:rsidR="00E825B6" w:rsidRDefault="00000000">
      <w:pPr>
        <w:pStyle w:val="Heading2"/>
      </w:pPr>
      <w:r>
        <w:t>Document.java</w:t>
      </w:r>
    </w:p>
    <w:p w14:paraId="70159DAA" w14:textId="77777777" w:rsidR="00E825B6" w:rsidRDefault="00000000">
      <w:r>
        <w:br/>
        <w:t>public interface Document {</w:t>
      </w:r>
      <w:r>
        <w:br/>
        <w:t xml:space="preserve">    void open();</w:t>
      </w:r>
      <w:r>
        <w:br/>
        <w:t>}</w:t>
      </w:r>
      <w:r>
        <w:br/>
      </w:r>
    </w:p>
    <w:p w14:paraId="084E70D5" w14:textId="77777777" w:rsidR="00E825B6" w:rsidRDefault="00000000">
      <w:pPr>
        <w:pStyle w:val="Heading2"/>
      </w:pPr>
      <w:r>
        <w:t>WordDocument.java</w:t>
      </w:r>
    </w:p>
    <w:p w14:paraId="444B4869" w14:textId="77777777" w:rsidR="00E825B6" w:rsidRDefault="00000000">
      <w:r>
        <w:br/>
        <w:t>public class WordDocument implements Document {</w:t>
      </w:r>
      <w:r>
        <w:br/>
        <w:t xml:space="preserve">    @Override</w:t>
      </w:r>
      <w:r>
        <w:br/>
        <w:t xml:space="preserve">    public void open() {</w:t>
      </w:r>
      <w:r>
        <w:br/>
        <w:t xml:space="preserve">        System.out.println("Opening Word Document.");</w:t>
      </w:r>
      <w:r>
        <w:br/>
        <w:t xml:space="preserve">    }</w:t>
      </w:r>
      <w:r>
        <w:br/>
        <w:t>}</w:t>
      </w:r>
      <w:r>
        <w:br/>
      </w:r>
    </w:p>
    <w:p w14:paraId="1725C45B" w14:textId="77777777" w:rsidR="00E825B6" w:rsidRDefault="00000000">
      <w:pPr>
        <w:pStyle w:val="Heading2"/>
      </w:pPr>
      <w:r>
        <w:t>PdfDocument.java</w:t>
      </w:r>
    </w:p>
    <w:p w14:paraId="1EEA933A" w14:textId="77777777" w:rsidR="00E825B6" w:rsidRDefault="00000000">
      <w:r>
        <w:br/>
        <w:t>public class PdfDocument implements Document {</w:t>
      </w:r>
      <w:r>
        <w:br/>
        <w:t xml:space="preserve">    @Override</w:t>
      </w:r>
      <w:r>
        <w:br/>
        <w:t xml:space="preserve">    public void open() {</w:t>
      </w:r>
      <w:r>
        <w:br/>
        <w:t xml:space="preserve">        System.out.println("Opening PDF Document.");</w:t>
      </w:r>
      <w:r>
        <w:br/>
        <w:t xml:space="preserve">    }</w:t>
      </w:r>
      <w:r>
        <w:br/>
        <w:t>}</w:t>
      </w:r>
      <w:r>
        <w:br/>
      </w:r>
    </w:p>
    <w:p w14:paraId="281EEC71" w14:textId="77777777" w:rsidR="00E825B6" w:rsidRDefault="00000000">
      <w:pPr>
        <w:pStyle w:val="Heading2"/>
      </w:pPr>
      <w:r>
        <w:lastRenderedPageBreak/>
        <w:t>ExcelDocument.java</w:t>
      </w:r>
    </w:p>
    <w:p w14:paraId="456172C2" w14:textId="77777777" w:rsidR="00E825B6" w:rsidRDefault="00000000">
      <w:r>
        <w:br/>
        <w:t>public class ExcelDocument implements Document {</w:t>
      </w:r>
      <w:r>
        <w:br/>
        <w:t xml:space="preserve">    @Override</w:t>
      </w:r>
      <w:r>
        <w:br/>
        <w:t xml:space="preserve">    public void open() {</w:t>
      </w:r>
      <w:r>
        <w:br/>
        <w:t xml:space="preserve">        System.out.println("Opening Excel Document.");</w:t>
      </w:r>
      <w:r>
        <w:br/>
        <w:t xml:space="preserve">    }</w:t>
      </w:r>
      <w:r>
        <w:br/>
        <w:t>}</w:t>
      </w:r>
      <w:r>
        <w:br/>
      </w:r>
    </w:p>
    <w:p w14:paraId="467C4FCC" w14:textId="77777777" w:rsidR="00E825B6" w:rsidRDefault="00000000">
      <w:pPr>
        <w:pStyle w:val="Heading2"/>
      </w:pPr>
      <w:r>
        <w:t>DocumentFactory.java</w:t>
      </w:r>
    </w:p>
    <w:p w14:paraId="2A0E1E5A" w14:textId="77777777" w:rsidR="00E825B6" w:rsidRDefault="00000000">
      <w:r>
        <w:br/>
        <w:t>public abstract class DocumentFactory {</w:t>
      </w:r>
      <w:r>
        <w:br/>
        <w:t xml:space="preserve">    public abstract Document createDocument();</w:t>
      </w:r>
      <w:r>
        <w:br/>
        <w:t>}</w:t>
      </w:r>
      <w:r>
        <w:br/>
      </w:r>
    </w:p>
    <w:p w14:paraId="7AAF22FB" w14:textId="77777777" w:rsidR="00E825B6" w:rsidRDefault="00000000">
      <w:pPr>
        <w:pStyle w:val="Heading2"/>
      </w:pPr>
      <w:r>
        <w:t>WordFactory.java</w:t>
      </w:r>
    </w:p>
    <w:p w14:paraId="2BDDF18B" w14:textId="77777777" w:rsidR="00E825B6" w:rsidRDefault="00000000">
      <w:r>
        <w:br/>
        <w:t>public class WordFactory extends DocumentFactory {</w:t>
      </w:r>
      <w:r>
        <w:br/>
        <w:t xml:space="preserve">    @Override</w:t>
      </w:r>
      <w:r>
        <w:br/>
        <w:t xml:space="preserve">    public Document createDocument() {</w:t>
      </w:r>
      <w:r>
        <w:br/>
        <w:t xml:space="preserve">        return new WordDocument();</w:t>
      </w:r>
      <w:r>
        <w:br/>
        <w:t xml:space="preserve">    }</w:t>
      </w:r>
      <w:r>
        <w:br/>
        <w:t>}</w:t>
      </w:r>
      <w:r>
        <w:br/>
      </w:r>
    </w:p>
    <w:p w14:paraId="7C882CCC" w14:textId="77777777" w:rsidR="00E825B6" w:rsidRDefault="00000000">
      <w:pPr>
        <w:pStyle w:val="Heading2"/>
      </w:pPr>
      <w:r>
        <w:t>PdfFactory.java</w:t>
      </w:r>
    </w:p>
    <w:p w14:paraId="0F2B7D02" w14:textId="77777777" w:rsidR="00E825B6" w:rsidRDefault="00000000">
      <w:r>
        <w:br/>
        <w:t>public class PdfFactory extends DocumentFactory {</w:t>
      </w:r>
      <w:r>
        <w:br/>
        <w:t xml:space="preserve">    @Override</w:t>
      </w:r>
      <w:r>
        <w:br/>
        <w:t xml:space="preserve">    public Document createDocument() {</w:t>
      </w:r>
      <w:r>
        <w:br/>
        <w:t xml:space="preserve">        return new PdfDocument();</w:t>
      </w:r>
      <w:r>
        <w:br/>
        <w:t xml:space="preserve">    }</w:t>
      </w:r>
      <w:r>
        <w:br/>
        <w:t>}</w:t>
      </w:r>
      <w:r>
        <w:br/>
      </w:r>
    </w:p>
    <w:p w14:paraId="1267629D" w14:textId="77777777" w:rsidR="00E825B6" w:rsidRDefault="00000000">
      <w:pPr>
        <w:pStyle w:val="Heading2"/>
      </w:pPr>
      <w:r>
        <w:t>ExcelFactory.java</w:t>
      </w:r>
    </w:p>
    <w:p w14:paraId="233ECCF2" w14:textId="77777777" w:rsidR="00E825B6" w:rsidRDefault="00000000">
      <w:r>
        <w:br/>
        <w:t>public class ExcelFactory extends DocumentFactory {</w:t>
      </w:r>
      <w:r>
        <w:br/>
        <w:t xml:space="preserve">    @Override</w:t>
      </w:r>
      <w:r>
        <w:br/>
        <w:t xml:space="preserve">    public Document createDocument() {</w:t>
      </w:r>
      <w:r>
        <w:br/>
        <w:t xml:space="preserve">        return new ExcelDocument();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3B492453" w14:textId="77777777" w:rsidR="00E825B6" w:rsidRDefault="00000000">
      <w:pPr>
        <w:pStyle w:val="Heading2"/>
      </w:pPr>
      <w:r>
        <w:t>Main.java</w:t>
      </w:r>
    </w:p>
    <w:p w14:paraId="000357C7" w14:textId="77777777" w:rsidR="00E825B6" w:rsidRDefault="00000000">
      <w:r>
        <w:br/>
        <w:t>public class Main {</w:t>
      </w:r>
      <w:r>
        <w:br/>
        <w:t xml:space="preserve">    public static void main(String[] args) {</w:t>
      </w:r>
      <w:r>
        <w:br/>
        <w:t xml:space="preserve">        DocumentFactory wordFactory = new WordFactory();</w:t>
      </w:r>
      <w:r>
        <w:br/>
        <w:t xml:space="preserve">        Document wordDoc = wordFactory.createDocument();</w:t>
      </w:r>
      <w:r>
        <w:br/>
        <w:t xml:space="preserve">        wordDoc.open();</w:t>
      </w:r>
      <w:r>
        <w:br/>
      </w:r>
      <w:r>
        <w:br/>
        <w:t xml:space="preserve">        DocumentFactory pdfFactory = new PdfFactory();</w:t>
      </w:r>
      <w:r>
        <w:br/>
        <w:t xml:space="preserve">        Document pdfDoc = pdfFactory.createDocument();</w:t>
      </w:r>
      <w:r>
        <w:br/>
        <w:t xml:space="preserve">        pdfDoc.open();</w:t>
      </w:r>
      <w:r>
        <w:br/>
      </w:r>
      <w:r>
        <w:br/>
        <w:t xml:space="preserve">        DocumentFactory excelFactory = new ExcelFactory();</w:t>
      </w:r>
      <w:r>
        <w:br/>
        <w:t xml:space="preserve">        Document excelDoc = excelFactory.createDocument();</w:t>
      </w:r>
      <w:r>
        <w:br/>
        <w:t xml:space="preserve">        excelDoc.open();</w:t>
      </w:r>
      <w:r>
        <w:br/>
        <w:t xml:space="preserve">    }</w:t>
      </w:r>
      <w:r>
        <w:br/>
        <w:t>}</w:t>
      </w:r>
      <w:r>
        <w:br/>
      </w:r>
    </w:p>
    <w:p w14:paraId="696BC9D7" w14:textId="7A149898" w:rsidR="00FE6741" w:rsidRPr="00FE6741" w:rsidRDefault="00000000" w:rsidP="00FE6741">
      <w:pPr>
        <w:rPr>
          <w:lang w:val="en-IN"/>
        </w:rPr>
      </w:pPr>
      <w:r>
        <w:t>→ Screenshot of output :</w:t>
      </w:r>
      <w:r>
        <w:br/>
      </w:r>
      <w:r w:rsidR="00FE6741" w:rsidRPr="00FE6741">
        <w:rPr>
          <w:lang w:val="en-IN"/>
        </w:rPr>
        <w:drawing>
          <wp:inline distT="0" distB="0" distL="0" distR="0" wp14:anchorId="1F1450C8" wp14:editId="60183637">
            <wp:extent cx="5486400" cy="1101725"/>
            <wp:effectExtent l="0" t="0" r="0" b="3175"/>
            <wp:docPr id="529149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15AF" w14:textId="672B3E5B" w:rsidR="00E825B6" w:rsidRDefault="00E825B6"/>
    <w:sectPr w:rsidR="00E825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234848">
    <w:abstractNumId w:val="8"/>
  </w:num>
  <w:num w:numId="2" w16cid:durableId="2079012422">
    <w:abstractNumId w:val="6"/>
  </w:num>
  <w:num w:numId="3" w16cid:durableId="693851314">
    <w:abstractNumId w:val="5"/>
  </w:num>
  <w:num w:numId="4" w16cid:durableId="200366395">
    <w:abstractNumId w:val="4"/>
  </w:num>
  <w:num w:numId="5" w16cid:durableId="1051230047">
    <w:abstractNumId w:val="7"/>
  </w:num>
  <w:num w:numId="6" w16cid:durableId="765612990">
    <w:abstractNumId w:val="3"/>
  </w:num>
  <w:num w:numId="7" w16cid:durableId="661200402">
    <w:abstractNumId w:val="2"/>
  </w:num>
  <w:num w:numId="8" w16cid:durableId="1600216185">
    <w:abstractNumId w:val="1"/>
  </w:num>
  <w:num w:numId="9" w16cid:durableId="33838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C3D"/>
    <w:rsid w:val="00AA1D8D"/>
    <w:rsid w:val="00B47730"/>
    <w:rsid w:val="00CB0664"/>
    <w:rsid w:val="00E825B6"/>
    <w:rsid w:val="00FC693F"/>
    <w:rsid w:val="00FE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BC20C9"/>
  <w14:defaultImageDpi w14:val="300"/>
  <w15:docId w15:val="{45DBBAF3-269F-462B-A401-B4997566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E67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mohammad faaz Khan</cp:lastModifiedBy>
  <cp:revision>2</cp:revision>
  <dcterms:created xsi:type="dcterms:W3CDTF">2013-12-23T23:15:00Z</dcterms:created>
  <dcterms:modified xsi:type="dcterms:W3CDTF">2025-06-21T22:48:00Z</dcterms:modified>
  <cp:category/>
</cp:coreProperties>
</file>